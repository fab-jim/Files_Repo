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Dummy Word Document</w:t>
      </w:r>
    </w:p>
    <w:p>
      <w:r>
        <w:t>Labore adipisci magnam sit consectetur dolorem quaerat. Modi eius quisquam dolorem quaerat dolorem. Neque quaerat porro modi quaerat sit tempora ut. Velit magnam amet adipisci. Velit neque dolore aliquam numquam. Porro quaerat quaerat amet quisquam modi modi etincidunt. Dolor dolor eius numquam numquam dolor eius. Magnam dolore dolor tempora tempora tempora consectetur porro.</w:t>
      </w:r>
    </w:p>
    <w:p>
      <w:r>
        <w:t>Matthew Martin</w:t>
      </w:r>
    </w:p>
    <w:p>
      <w:r>
        <w:t>638 Willow St, Lakeside, IL, 57438</w:t>
      </w:r>
    </w:p>
    <w:p>
      <w:r>
        <w:t>Est voluptatem dolorem velit labore sit labore adipisci. Sed porro porro tempora amet eius sed. Sed aliquam numquam modi tempora. Sed quisquam adipisci quaerat ipsum non consectetur. Sit est amet dolore aliquam. Amet non labore amet aliquam velit. Ipsum quiquia numquam voluptatem sit. Ipsum quiquia numquam tempora. Quaerat quaerat quiquia etincidunt dolore quiquia aliquam.</w:t>
      </w:r>
    </w:p>
    <w:p>
      <w:r>
        <w:t>David Thomas</w:t>
      </w:r>
    </w:p>
    <w:p>
      <w:r>
        <w:t>340 Cedar St, Rivertown, TX, 13508</w:t>
      </w:r>
    </w:p>
    <w:p>
      <w:r>
        <w:t>Sit neque aliquam dolorem porro magnam non aliquam. Non adipisci dolore quiquia quiquia voluptatem. Consectetur velit sed modi eius non ipsum. Numquam porro dolor tempora quiquia est. Consectetur ipsum amet voluptatem. Quiquia numquam labore quaerat sed numquam. Aliquam ipsum dolorem porro. Amet porro ut quisquam etincidunt consectetur velit. Numquam sed dolorem aliquam. Ipsum quaerat dolorem labore labore.</w:t>
      </w:r>
    </w:p>
    <w:p>
      <w:r>
        <w:t>Olivia Taylor</w:t>
      </w:r>
    </w:p>
    <w:p>
      <w:r>
        <w:t>279 Pine St, Riverside, OH, 75226</w:t>
      </w:r>
    </w:p>
    <w:p>
      <w:r>
        <w:t>Neque aliquam velit voluptatem sit labore. Quiquia sit ut sed ipsum quaerat quisquam velit. Numquam magnam numquam quiquia quaerat. Eius tempora tempora etincidunt porro voluptatem adipisci neque. Quisquam quisquam modi est labore dolore labore est.</w:t>
      </w:r>
    </w:p>
    <w:p>
      <w:r>
        <w:t>Emma Johnson</w:t>
      </w:r>
    </w:p>
    <w:p>
      <w:r>
        <w:t>977 Elm St, Rivertown, NC, 12209</w:t>
      </w:r>
    </w:p>
    <w:p>
      <w:r>
        <w:t>Voluptatem neque numquam voluptatem amet etincidunt quiquia dolore. Adipisci modi aliquam magnam. Consectetur ut est amet. Numquam amet voluptatem labore. Voluptatem sit velit numquam eius dolorem. Dolor etincidunt quaerat sit ut est quaerat quaerat. Quisquam porro quiquia neque. Modi est numquam quiquia non. Ipsum etincidunt est dolorem numquam.</w:t>
      </w:r>
    </w:p>
    <w:p>
      <w:r>
        <w:t>Sarah Davis</w:t>
      </w:r>
    </w:p>
    <w:p>
      <w:r>
        <w:t>189 Elm St, Centerville, PA, 75401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