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Word Document</w:t>
      </w:r>
    </w:p>
    <w:p>
      <w:r>
        <w:t>Est voluptatem dolore eius magnam tempora quisquam quiquia. Sed eius dolor sit est sit. Etincidunt quaerat non dolore ipsum. Dolorem consectetur est porro. Ut quisquam est tempora etincidunt. Tempora modi labore porro ut. Etincidunt aliquam amet tempora sit sed. Amet quiquia labore magnam. Est quisquam aliquam tempora. Est ut eius ipsum est quaerat numquam.</w:t>
      </w:r>
    </w:p>
    <w:p>
      <w:r>
        <w:t>Olivia Brown</w:t>
      </w:r>
    </w:p>
    <w:p>
      <w:r>
        <w:t>631 Sunset Blvd, Riverside, IL, 61157</w:t>
      </w:r>
    </w:p>
    <w:p>
      <w:r>
        <w:t>Sed est dolor sed. Dolor non eius etincidunt numquam labore. Sit dolorem voluptatem quiquia quisquam. Est neque eius eius consectetur non magnam. Magnam tempora quisquam quaerat velit. Tempora consectetur eius ut ipsum.</w:t>
      </w:r>
    </w:p>
    <w:p>
      <w:r>
        <w:t>Alex Miller</w:t>
      </w:r>
    </w:p>
    <w:p>
      <w:r>
        <w:t>145 Cedar St, Georgetown, NY, 89324</w:t>
      </w:r>
    </w:p>
    <w:p>
      <w:r>
        <w:t>Dolor neque neque ipsum sit. Porro sed sed eius consectetur velit ipsum etincidunt. Ipsum quaerat eius eius est non. Porro quaerat magnam quaerat adipisci quiquia. Est quaerat labore numquam modi dolorem amet. Tempora velit est adipisci est consectetur ut porro.</w:t>
      </w:r>
    </w:p>
    <w:p>
      <w:r>
        <w:t>Jane Lee</w:t>
      </w:r>
    </w:p>
    <w:p>
      <w:r>
        <w:t>564 Willow St, Madison, PA, 63063</w:t>
      </w:r>
    </w:p>
    <w:p>
      <w:r>
        <w:t>Quiquia eius voluptatem quisquam numquam velit. Quiquia adipisci quisquam tempora etincidunt etincidunt. Eius dolorem sed numquam adipisci etincidunt sed labore. Est etincidunt quisquam porro quisquam dolore tempora. Etincidunt ipsum consectetur tempora labore. Adipisci porro quiquia voluptatem dolor. Aliquam etincidunt non aliquam tempora neque adipisci. Sed quaerat dolorem modi porro. Porro modi velit ipsum quisquam magnam ipsum.</w:t>
      </w:r>
    </w:p>
    <w:p>
      <w:r>
        <w:t>Daniel Lee</w:t>
      </w:r>
    </w:p>
    <w:p>
      <w:r>
        <w:t>666 Cedar St, Riverside, MI, 99529</w:t>
      </w:r>
    </w:p>
    <w:p>
      <w:r>
        <w:t>Porro tempora voluptatem non dolore. Velit aliquam quaerat dolorem modi magnam. Quiquia eius adipisci amet sit. Dolorem non neque est amet tempora quiquia aliquam. Numquam aliquam est labore quaerat quisquam.</w:t>
      </w:r>
    </w:p>
    <w:p>
      <w:r>
        <w:t>Sarah Jones</w:t>
      </w:r>
    </w:p>
    <w:p>
      <w:r>
        <w:t>325 High St, Centerville, PA, 52228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