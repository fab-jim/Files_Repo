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Dummy Word Document</w:t>
      </w:r>
    </w:p>
    <w:p>
      <w:r>
        <w:t>Eius magnam quaerat tempora consectetur modi non ipsum. Adipisci eius porro quaerat eius tempora. Adipisci modi quaerat dolor consectetur aliquam. Voluptatem sit sed sed. Non eius quiquia dolor. Quisquam sed magnam amet non etincidunt eius. Quaerat modi eius aliquam magnam. Velit neque eius neque. Ipsum adipisci dolorem etincidunt labore.</w:t>
      </w:r>
    </w:p>
    <w:p>
      <w:r>
        <w:t>Laura Thomas</w:t>
      </w:r>
    </w:p>
    <w:p>
      <w:r>
        <w:t>997 Cedar St, Lakeside, OH, 96236</w:t>
      </w:r>
    </w:p>
    <w:p>
      <w:r>
        <w:t>Amet quisquam ipsum est quaerat ipsum. Neque sit dolore ipsum sit tempora labore sed. Est sed dolor dolore non eius dolore. Quiquia ipsum porro eius. Porro quaerat non dolore. Dolore ipsum numquam numquam. Ipsum est ut quiquia adipisci dolore magnam adipisci. Quaerat consectetur dolor voluptatem dolorem dolore non.</w:t>
      </w:r>
    </w:p>
    <w:p>
      <w:r>
        <w:t>James Moore</w:t>
      </w:r>
    </w:p>
    <w:p>
      <w:r>
        <w:t>854 Elm St, Hilltop, CA, 27984</w:t>
      </w:r>
    </w:p>
    <w:p>
      <w:r>
        <w:t>Ut non porro consectetur numquam porro ut. Voluptatem amet non velit. Tempora porro quaerat tempora aliquam quisquam numquam. Dolore tempora dolorem etincidunt etincidunt quisquam ipsum. Tempora sed sed porro quisquam magnam labore. Porro porro etincidunt adipisci velit.</w:t>
      </w:r>
    </w:p>
    <w:p>
      <w:r>
        <w:t>Daniel Miller</w:t>
      </w:r>
    </w:p>
    <w:p>
      <w:r>
        <w:t>967 Walnut St, Clinton, PA, 20130</w:t>
      </w:r>
    </w:p>
    <w:p>
      <w:r>
        <w:t>Dolore neque aliquam dolor adipisci voluptatem eius neque. Non ipsum est quiquia est. Est consectetur adipisci magnam dolore labore. Numquam sed sed velit labore. Numquam labore quisquam aliquam quaerat voluptatem numquam.</w:t>
      </w:r>
    </w:p>
    <w:p>
      <w:r>
        <w:t>Sophia Hernandez</w:t>
      </w:r>
    </w:p>
    <w:p>
      <w:r>
        <w:t>688 High St, Rivertown, FL, 33068</w:t>
      </w:r>
    </w:p>
    <w:p>
      <w:r>
        <w:t>Adipisci consectetur numquam velit dolore porro. Ut consectetur eius aliquam. Porro labore amet porro porro tempora labore. Modi voluptatem adipisci velit dolorem. Ut dolorem tempora sit velit. Quaerat magnam neque quisquam velit dolor quisquam est.</w:t>
      </w:r>
    </w:p>
    <w:p>
      <w:r>
        <w:t>Ava Thomas</w:t>
      </w:r>
    </w:p>
    <w:p>
      <w:r>
        <w:t>816 Willow St, Clinton, PA, 47770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